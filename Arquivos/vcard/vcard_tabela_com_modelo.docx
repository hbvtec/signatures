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Campos Repetíveis no vCard 4.0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Campo</w:t>
            </w:r>
          </w:p>
        </w:tc>
        <w:tc>
          <w:tcPr>
            <w:tcW w:type="dxa" w:w="1440"/>
          </w:tcPr>
          <w:p>
            <w:r>
              <w:t>Repetição permitida</w:t>
            </w:r>
          </w:p>
        </w:tc>
        <w:tc>
          <w:tcPr>
            <w:tcW w:type="dxa" w:w="1440"/>
          </w:tcPr>
          <w:p>
            <w:r>
              <w:t>Mesmo TYPE pode repetir?</w:t>
            </w:r>
          </w:p>
        </w:tc>
        <w:tc>
          <w:tcPr>
            <w:tcW w:type="dxa" w:w="1440"/>
          </w:tcPr>
          <w:p>
            <w:r>
              <w:t>Limite oficial</w:t>
            </w:r>
          </w:p>
        </w:tc>
        <w:tc>
          <w:tcPr>
            <w:tcW w:type="dxa" w:w="1440"/>
          </w:tcPr>
          <w:p>
            <w:r>
              <w:t>TYPEs permitidos</w:t>
            </w:r>
          </w:p>
        </w:tc>
        <w:tc>
          <w:tcPr>
            <w:tcW w:type="dxa" w:w="1440"/>
          </w:tcPr>
          <w:p>
            <w:r>
              <w:t>Observações</w:t>
            </w:r>
          </w:p>
        </w:tc>
      </w:tr>
      <w:tr>
        <w:tc>
          <w:tcPr>
            <w:tcW w:type="dxa" w:w="1440"/>
          </w:tcPr>
          <w:p>
            <w:r>
              <w:t>FN</w:t>
            </w:r>
          </w:p>
        </w:tc>
        <w:tc>
          <w:tcPr>
            <w:tcW w:type="dxa" w:w="1440"/>
          </w:tcPr>
          <w:p>
            <w:r>
              <w:t>Não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Nome completo obrigatório.</w:t>
            </w:r>
          </w:p>
        </w:tc>
      </w:tr>
      <w:tr>
        <w:tc>
          <w:tcPr>
            <w:tcW w:type="dxa" w:w="1440"/>
          </w:tcPr>
          <w:p>
            <w:r>
              <w:t>N</w:t>
            </w:r>
          </w:p>
        </w:tc>
        <w:tc>
          <w:tcPr>
            <w:tcW w:type="dxa" w:w="1440"/>
          </w:tcPr>
          <w:p>
            <w:r>
              <w:t>Não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Estrutura detalhada (sobrenome, nome, prefixo, etc.).</w:t>
            </w:r>
          </w:p>
        </w:tc>
      </w:tr>
      <w:tr>
        <w:tc>
          <w:tcPr>
            <w:tcW w:type="dxa" w:w="1440"/>
          </w:tcPr>
          <w:p>
            <w:r>
              <w:t>NICKNAME</w:t>
            </w:r>
          </w:p>
        </w:tc>
        <w:tc>
          <w:tcPr>
            <w:tcW w:type="dxa" w:w="1440"/>
          </w:tcPr>
          <w:p>
            <w:r>
              <w:t>Sim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Sem limite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Apelidos (lista separada por vírgula ou várias linhas).</w:t>
            </w:r>
          </w:p>
        </w:tc>
      </w:tr>
      <w:tr>
        <w:tc>
          <w:tcPr>
            <w:tcW w:type="dxa" w:w="1440"/>
          </w:tcPr>
          <w:p>
            <w:r>
              <w:t>PHOTO</w:t>
            </w:r>
          </w:p>
        </w:tc>
        <w:tc>
          <w:tcPr>
            <w:tcW w:type="dxa" w:w="1440"/>
          </w:tcPr>
          <w:p>
            <w:r>
              <w:t>Sim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Sem limite</w:t>
            </w:r>
          </w:p>
        </w:tc>
        <w:tc>
          <w:tcPr>
            <w:tcW w:type="dxa" w:w="1440"/>
          </w:tcPr>
          <w:p>
            <w:r>
              <w:t>image/jpeg, image/png</w:t>
            </w:r>
          </w:p>
        </w:tc>
        <w:tc>
          <w:tcPr>
            <w:tcW w:type="dxa" w:w="1440"/>
          </w:tcPr>
          <w:p>
            <w:r>
              <w:t>Pode ter várias fotos, mas apps usam a primeira.</w:t>
            </w:r>
          </w:p>
        </w:tc>
      </w:tr>
      <w:tr>
        <w:tc>
          <w:tcPr>
            <w:tcW w:type="dxa" w:w="1440"/>
          </w:tcPr>
          <w:p>
            <w:r>
              <w:t>BDAY</w:t>
            </w:r>
          </w:p>
        </w:tc>
        <w:tc>
          <w:tcPr>
            <w:tcW w:type="dxa" w:w="1440"/>
          </w:tcPr>
          <w:p>
            <w:r>
              <w:t>Não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DATE, DATE-AND-OR-TIME</w:t>
            </w:r>
          </w:p>
        </w:tc>
        <w:tc>
          <w:tcPr>
            <w:tcW w:type="dxa" w:w="1440"/>
          </w:tcPr>
          <w:p>
            <w:r>
              <w:t>Data de nascimento.</w:t>
            </w:r>
          </w:p>
        </w:tc>
      </w:tr>
      <w:tr>
        <w:tc>
          <w:tcPr>
            <w:tcW w:type="dxa" w:w="1440"/>
          </w:tcPr>
          <w:p>
            <w:r>
              <w:t>ANNIVERSARY</w:t>
            </w:r>
          </w:p>
        </w:tc>
        <w:tc>
          <w:tcPr>
            <w:tcW w:type="dxa" w:w="1440"/>
          </w:tcPr>
          <w:p>
            <w:r>
              <w:t>Não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DATE, DATE-AND-OR-TIME</w:t>
            </w:r>
          </w:p>
        </w:tc>
        <w:tc>
          <w:tcPr>
            <w:tcW w:type="dxa" w:w="1440"/>
          </w:tcPr>
          <w:p>
            <w:r>
              <w:t>Aniversário de casamento/relacionamento.</w:t>
            </w:r>
          </w:p>
        </w:tc>
      </w:tr>
      <w:tr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Não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M, F, O, N, U</w:t>
            </w:r>
          </w:p>
        </w:tc>
        <w:tc>
          <w:tcPr>
            <w:tcW w:type="dxa" w:w="1440"/>
          </w:tcPr>
          <w:p>
            <w:r>
              <w:t>Sexo/identidade de gênero.</w:t>
            </w:r>
          </w:p>
        </w:tc>
      </w:tr>
      <w:tr>
        <w:tc>
          <w:tcPr>
            <w:tcW w:type="dxa" w:w="1440"/>
          </w:tcPr>
          <w:p>
            <w:r>
              <w:t>EMAIL</w:t>
            </w:r>
          </w:p>
        </w:tc>
        <w:tc>
          <w:tcPr>
            <w:tcW w:type="dxa" w:w="1440"/>
          </w:tcPr>
          <w:p>
            <w:r>
              <w:t>Sim</w:t>
            </w:r>
          </w:p>
        </w:tc>
        <w:tc>
          <w:tcPr>
            <w:tcW w:type="dxa" w:w="1440"/>
          </w:tcPr>
          <w:p>
            <w:r>
              <w:t>Sim</w:t>
            </w:r>
          </w:p>
        </w:tc>
        <w:tc>
          <w:tcPr>
            <w:tcW w:type="dxa" w:w="1440"/>
          </w:tcPr>
          <w:p>
            <w:r>
              <w:t>Sem limite</w:t>
            </w:r>
          </w:p>
        </w:tc>
        <w:tc>
          <w:tcPr>
            <w:tcW w:type="dxa" w:w="1440"/>
          </w:tcPr>
          <w:p>
            <w:r>
              <w:t>home, work, internet, x-... (custom)</w:t>
            </w:r>
          </w:p>
        </w:tc>
        <w:tc>
          <w:tcPr>
            <w:tcW w:type="dxa" w:w="1440"/>
          </w:tcPr>
          <w:p>
            <w:r>
              <w:t>Pode repetir, inclusive com TYPE iguais.</w:t>
            </w:r>
          </w:p>
        </w:tc>
      </w:tr>
      <w:tr>
        <w:tc>
          <w:tcPr>
            <w:tcW w:type="dxa" w:w="1440"/>
          </w:tcPr>
          <w:p>
            <w:r>
              <w:t>TEL</w:t>
            </w:r>
          </w:p>
        </w:tc>
        <w:tc>
          <w:tcPr>
            <w:tcW w:type="dxa" w:w="1440"/>
          </w:tcPr>
          <w:p>
            <w:r>
              <w:t>Sim</w:t>
            </w:r>
          </w:p>
        </w:tc>
        <w:tc>
          <w:tcPr>
            <w:tcW w:type="dxa" w:w="1440"/>
          </w:tcPr>
          <w:p>
            <w:r>
              <w:t>Sim</w:t>
            </w:r>
          </w:p>
        </w:tc>
        <w:tc>
          <w:tcPr>
            <w:tcW w:type="dxa" w:w="1440"/>
          </w:tcPr>
          <w:p>
            <w:r>
              <w:t>Sem limite</w:t>
            </w:r>
          </w:p>
        </w:tc>
        <w:tc>
          <w:tcPr>
            <w:tcW w:type="dxa" w:w="1440"/>
          </w:tcPr>
          <w:p>
            <w:r>
              <w:t>home, work, cell, fax, voice, video, pager, text</w:t>
            </w:r>
          </w:p>
        </w:tc>
        <w:tc>
          <w:tcPr>
            <w:tcW w:type="dxa" w:w="1440"/>
          </w:tcPr>
          <w:p>
            <w:r>
              <w:t>Vários telefones permitidos; TYPE pode repetir.</w:t>
            </w:r>
          </w:p>
        </w:tc>
      </w:tr>
      <w:tr>
        <w:tc>
          <w:tcPr>
            <w:tcW w:type="dxa" w:w="1440"/>
          </w:tcPr>
          <w:p>
            <w:r>
              <w:t>ADR</w:t>
            </w:r>
          </w:p>
        </w:tc>
        <w:tc>
          <w:tcPr>
            <w:tcW w:type="dxa" w:w="1440"/>
          </w:tcPr>
          <w:p>
            <w:r>
              <w:t>Sim</w:t>
            </w:r>
          </w:p>
        </w:tc>
        <w:tc>
          <w:tcPr>
            <w:tcW w:type="dxa" w:w="1440"/>
          </w:tcPr>
          <w:p>
            <w:r>
              <w:t>Sim</w:t>
            </w:r>
          </w:p>
        </w:tc>
        <w:tc>
          <w:tcPr>
            <w:tcW w:type="dxa" w:w="1440"/>
          </w:tcPr>
          <w:p>
            <w:r>
              <w:t>Sem limite</w:t>
            </w:r>
          </w:p>
        </w:tc>
        <w:tc>
          <w:tcPr>
            <w:tcW w:type="dxa" w:w="1440"/>
          </w:tcPr>
          <w:p>
            <w:r>
              <w:t>home, work, postal, dom, intl, parcel</w:t>
            </w:r>
          </w:p>
        </w:tc>
        <w:tc>
          <w:tcPr>
            <w:tcW w:type="dxa" w:w="1440"/>
          </w:tcPr>
          <w:p>
            <w:r>
              <w:t>Vários endereços possíveis.</w:t>
            </w:r>
          </w:p>
        </w:tc>
      </w:tr>
      <w:tr>
        <w:tc>
          <w:tcPr>
            <w:tcW w:type="dxa" w:w="1440"/>
          </w:tcPr>
          <w:p>
            <w:r>
              <w:t>URL</w:t>
            </w:r>
          </w:p>
        </w:tc>
        <w:tc>
          <w:tcPr>
            <w:tcW w:type="dxa" w:w="1440"/>
          </w:tcPr>
          <w:p>
            <w:r>
              <w:t>Sim</w:t>
            </w:r>
          </w:p>
        </w:tc>
        <w:tc>
          <w:tcPr>
            <w:tcW w:type="dxa" w:w="1440"/>
          </w:tcPr>
          <w:p>
            <w:r>
              <w:t>Sim</w:t>
            </w:r>
          </w:p>
        </w:tc>
        <w:tc>
          <w:tcPr>
            <w:tcW w:type="dxa" w:w="1440"/>
          </w:tcPr>
          <w:p>
            <w:r>
              <w:t>Sem limite</w:t>
            </w:r>
          </w:p>
        </w:tc>
        <w:tc>
          <w:tcPr>
            <w:tcW w:type="dxa" w:w="1440"/>
          </w:tcPr>
          <w:p>
            <w:r>
              <w:t>home, work, profile, blog, x-...</w:t>
            </w:r>
          </w:p>
        </w:tc>
        <w:tc>
          <w:tcPr>
            <w:tcW w:type="dxa" w:w="1440"/>
          </w:tcPr>
          <w:p>
            <w:r>
              <w:t>Links, inclusive repetidos com TYPE iguais.</w:t>
            </w:r>
          </w:p>
        </w:tc>
      </w:tr>
      <w:tr>
        <w:tc>
          <w:tcPr>
            <w:tcW w:type="dxa" w:w="1440"/>
          </w:tcPr>
          <w:p>
            <w:r>
              <w:t>ORG</w:t>
            </w:r>
          </w:p>
        </w:tc>
        <w:tc>
          <w:tcPr>
            <w:tcW w:type="dxa" w:w="1440"/>
          </w:tcPr>
          <w:p>
            <w:r>
              <w:t>Sim (raro)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Sem limite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Especificação permite vários, mas apps só usam 1.</w:t>
            </w:r>
          </w:p>
        </w:tc>
      </w:tr>
      <w:tr>
        <w:tc>
          <w:tcPr>
            <w:tcW w:type="dxa" w:w="144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Sim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Sem limite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Pode ter múltiplos cargos/funções.</w:t>
            </w:r>
          </w:p>
        </w:tc>
      </w:tr>
      <w:tr>
        <w:tc>
          <w:tcPr>
            <w:tcW w:type="dxa" w:w="1440"/>
          </w:tcPr>
          <w:p>
            <w:r>
              <w:t>ROLE</w:t>
            </w:r>
          </w:p>
        </w:tc>
        <w:tc>
          <w:tcPr>
            <w:tcW w:type="dxa" w:w="1440"/>
          </w:tcPr>
          <w:p>
            <w:r>
              <w:t>Sim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Sem limite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Pode ter múltiplos papéis/funções.</w:t>
            </w:r>
          </w:p>
        </w:tc>
      </w:tr>
      <w:tr>
        <w:tc>
          <w:tcPr>
            <w:tcW w:type="dxa" w:w="1440"/>
          </w:tcPr>
          <w:p>
            <w:r>
              <w:t>IMPP</w:t>
            </w:r>
          </w:p>
        </w:tc>
        <w:tc>
          <w:tcPr>
            <w:tcW w:type="dxa" w:w="1440"/>
          </w:tcPr>
          <w:p>
            <w:r>
              <w:t>Sim</w:t>
            </w:r>
          </w:p>
        </w:tc>
        <w:tc>
          <w:tcPr>
            <w:tcW w:type="dxa" w:w="1440"/>
          </w:tcPr>
          <w:p>
            <w:r>
              <w:t>Sim</w:t>
            </w:r>
          </w:p>
        </w:tc>
        <w:tc>
          <w:tcPr>
            <w:tcW w:type="dxa" w:w="1440"/>
          </w:tcPr>
          <w:p>
            <w:r>
              <w:t>Sem limite</w:t>
            </w:r>
          </w:p>
        </w:tc>
        <w:tc>
          <w:tcPr>
            <w:tcW w:type="dxa" w:w="1440"/>
          </w:tcPr>
          <w:p>
            <w:r>
              <w:t>skype, xmpp, sip, wa, x-...</w:t>
            </w:r>
          </w:p>
        </w:tc>
        <w:tc>
          <w:tcPr>
            <w:tcW w:type="dxa" w:w="1440"/>
          </w:tcPr>
          <w:p>
            <w:r>
              <w:t>Suporta várias redes/mensagens.</w:t>
            </w:r>
          </w:p>
        </w:tc>
      </w:tr>
      <w:tr>
        <w:tc>
          <w:tcPr>
            <w:tcW w:type="dxa" w:w="1440"/>
          </w:tcPr>
          <w:p>
            <w:r>
              <w:t>CATEGORIES</w:t>
            </w:r>
          </w:p>
        </w:tc>
        <w:tc>
          <w:tcPr>
            <w:tcW w:type="dxa" w:w="1440"/>
          </w:tcPr>
          <w:p>
            <w:r>
              <w:t>Sim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Sem limite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Lista separada por vírgula.</w:t>
            </w:r>
          </w:p>
        </w:tc>
      </w:tr>
      <w:tr>
        <w:tc>
          <w:tcPr>
            <w:tcW w:type="dxa" w:w="1440"/>
          </w:tcPr>
          <w:p>
            <w:r>
              <w:t>NOTE</w:t>
            </w:r>
          </w:p>
        </w:tc>
        <w:tc>
          <w:tcPr>
            <w:tcW w:type="dxa" w:w="1440"/>
          </w:tcPr>
          <w:p>
            <w:r>
              <w:t>Sim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Sem limite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Várias anotações possíveis.</w:t>
            </w:r>
          </w:p>
        </w:tc>
      </w:tr>
      <w:tr>
        <w:tc>
          <w:tcPr>
            <w:tcW w:type="dxa" w:w="1440"/>
          </w:tcPr>
          <w:p>
            <w:r>
              <w:t>REV</w:t>
            </w:r>
          </w:p>
        </w:tc>
        <w:tc>
          <w:tcPr>
            <w:tcW w:type="dxa" w:w="1440"/>
          </w:tcPr>
          <w:p>
            <w:r>
              <w:t>Não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Timestamp da última atualização.</w:t>
            </w:r>
          </w:p>
        </w:tc>
      </w:tr>
    </w:tbl>
    <w:p/>
    <w:p>
      <w:pPr>
        <w:pStyle w:val="Heading2"/>
      </w:pPr>
      <w:r>
        <w:t>Exemplo de vCard (modelo completo)</w:t>
      </w:r>
    </w:p>
    <w:p>
      <w:r>
        <w:t>BEGIN:VCARD</w:t>
        <w:br/>
        <w:t>VERSION:4.0</w:t>
        <w:br/>
        <w:t>FN:Nome Completo</w:t>
        <w:br/>
        <w:t>N:Sobrenome;Nome;SegundoNome;Prefixo;Sufixo</w:t>
        <w:br/>
        <w:t>NICKNAME:Apelido</w:t>
        <w:br/>
        <w:t>PHOTO;MEDIATYPE=image/jpeg:http://exemplo.com/foto.jpg</w:t>
        <w:br/>
        <w:t>BDAY:19900101</w:t>
        <w:br/>
        <w:t>ANNIVERSARY:20000101</w:t>
        <w:br/>
        <w:t>GENDER:M</w:t>
        <w:br/>
        <w:t>EMAIL;TYPE=home:usuario@exemplo.com</w:t>
        <w:br/>
        <w:t>EMAIL;TYPE=work:trabalho@empresa.com</w:t>
        <w:br/>
        <w:t>TEL;TYPE=cell:+55-11-91234-5678</w:t>
        <w:br/>
        <w:t>TEL;TYPE=cell:+55-11-97654-3210</w:t>
        <w:br/>
        <w:t>ADR;TYPE=home:;;Rua Exemplo, 123;São Paulo;SP;01000-000;Brasil</w:t>
        <w:br/>
        <w:t>ADR;TYPE=work:;;Avenida Central, 456;Rio de Janeiro;RJ;20000-000;Brasil</w:t>
        <w:br/>
        <w:t>URL;TYPE=linkedin:https://www.linkedin.com/in/exemplo</w:t>
        <w:br/>
        <w:t>URL;TYPE=twitter:https://twitter.com/exemplo</w:t>
        <w:br/>
        <w:t>ORG:Empresa Exemplo S/A</w:t>
        <w:br/>
        <w:t>TITLE:Diretor de Tecnologia</w:t>
        <w:br/>
        <w:t>ROLE:Gestor de Projetos</w:t>
        <w:br/>
        <w:t>IMPP;X-SERVICE-TYPE=Skype:skype:usuario.skype</w:t>
        <w:br/>
        <w:t>IMPP;X-SERVICE-TYPE=WhatsApp:wa:5511912345678</w:t>
        <w:br/>
        <w:t>CATEGORIES:Amigos,Trabalho,TI</w:t>
        <w:br/>
        <w:t>NOTE:Observações gerais sobre o contato</w:t>
        <w:br/>
        <w:t>REV:20250101T120000Z</w:t>
        <w:br/>
        <w:t>END:VCARD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